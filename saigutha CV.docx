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Resume</w:t>
      </w:r>
    </w:p>
    <w:p>
      <w:pPr>
        <w:pStyle w:val="Heading1"/>
      </w:pPr>
      <w:r>
        <w:t>Personal Information</w:t>
      </w:r>
    </w:p>
    <w:p>
      <w:r>
        <w:t>Name: John Doe</w:t>
      </w:r>
    </w:p>
    <w:p>
      <w:r>
        <w:t>Address: 123 Main St, Anytown, USA</w:t>
      </w:r>
    </w:p>
    <w:p>
      <w:r>
        <w:t>Phone: 555-555-5555</w:t>
      </w:r>
    </w:p>
    <w:p>
      <w:r>
        <w:t>Email: john.doe@example.com</w:t>
      </w:r>
    </w:p>
    <w:p>
      <w:pPr>
        <w:pStyle w:val="Heading1"/>
      </w:pPr>
      <w:r>
        <w:t>Summary</w:t>
      </w:r>
    </w:p>
    <w:p>
      <w:r>
        <w:t>Experienced software developer with expertise in Python and JavaScript.</w:t>
      </w:r>
    </w:p>
    <w:p>
      <w:r>
        <w:t>Proven track record of developing scalable web applications.</w:t>
      </w:r>
    </w:p>
    <w:p>
      <w:pPr>
        <w:pStyle w:val="Heading1"/>
      </w:pPr>
      <w:r>
        <w:t>Education</w:t>
      </w:r>
    </w:p>
    <w:p>
      <w:r>
        <w:rPr>
          <w:b/>
        </w:rPr>
        <w:t>BS in Computer Science</w:t>
      </w:r>
      <w:r>
        <w:t xml:space="preserve"> - Jawharlal Nehru Technological University (2022)</w:t>
      </w:r>
      <w:r>
        <w:br/>
        <w:t>Graduated with honors, GPA: 2.6</w:t>
      </w:r>
    </w:p>
    <w:p>
      <w:r>
        <w:rPr>
          <w:b/>
        </w:rPr>
        <w:t>MS in Information Systems</w:t>
      </w:r>
      <w:r>
        <w:t xml:space="preserve"> - Wilmington University (2025)</w:t>
      </w:r>
      <w:r>
        <w:br/>
        <w:t>Specialized in Information Assurance, GPA: 3.7</w:t>
      </w:r>
    </w:p>
    <w:p>
      <w:pPr>
        <w:pStyle w:val="Heading1"/>
      </w:pPr>
      <w:r>
        <w:t>Experience</w:t>
      </w:r>
    </w:p>
    <w:p>
      <w:r>
        <w:rPr>
          <w:b/>
        </w:rPr>
        <w:t>Project Intern</w:t>
      </w:r>
      <w:r>
        <w:t xml:space="preserve"> - IHub Data - IIIT Hyderabad (2022-2023)</w:t>
      </w:r>
      <w:r>
        <w:br/>
        <w:t>Developed and managed the databases of mongodb and authentication and tested the code.</w:t>
      </w:r>
    </w:p>
    <w:p>
      <w:pPr>
        <w:pStyle w:val="Heading1"/>
      </w:pPr>
      <w:r>
        <w:t>Publications</w:t>
      </w:r>
    </w:p>
    <w:p>
      <w:r>
        <w:t>Doe, J. (2021). Innovative Web Development Techniques. Journal of Web Development., Doe, J. (2022). Cloud Computing Strategies. Software Engineering Journal.</w:t>
      </w:r>
    </w:p>
    <w:p>
      <w:pPr>
        <w:pStyle w:val="Heading1"/>
      </w:pPr>
      <w:r>
        <w:t>Skills</w:t>
      </w:r>
    </w:p>
    <w:p>
      <w:r>
        <w:t>Python, JavaScript, Cloud Computing, Web Development</w:t>
      </w:r>
    </w:p>
    <w:p>
      <w:pPr>
        <w:pStyle w:val="Heading1"/>
      </w:pPr>
      <w:r>
        <w:t>Projects</w:t>
      </w:r>
    </w:p>
    <w:p>
      <w:r>
        <w:t>Project A: Developed a scalable e-commerce platform., Project B: Created a cloud-based file storage system.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